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D541" w14:textId="77777777" w:rsidR="001F611B" w:rsidRPr="009145E1" w:rsidRDefault="001F611B" w:rsidP="001F611B">
      <w:pPr>
        <w:widowControl w:val="0"/>
        <w:autoSpaceDE w:val="0"/>
        <w:autoSpaceDN w:val="0"/>
        <w:spacing w:before="40" w:after="0" w:line="240" w:lineRule="auto"/>
        <w:ind w:left="1077"/>
        <w:jc w:val="center"/>
        <w:rPr>
          <w:rFonts w:ascii="Calibri" w:eastAsia="Calibri" w:hAnsi="Calibri" w:cs="Calibri"/>
          <w:b/>
          <w:bCs/>
        </w:rPr>
      </w:pPr>
      <w:r w:rsidRPr="009145E1">
        <w:rPr>
          <w:rFonts w:ascii="Calibri" w:eastAsia="Calibri" w:hAnsi="Calibri" w:cs="Calibri"/>
          <w:b/>
          <w:bCs/>
          <w:noProof/>
        </w:rPr>
        <w:drawing>
          <wp:anchor distT="0" distB="0" distL="0" distR="0" simplePos="0" relativeHeight="251659264" behindDoc="0" locked="0" layoutInCell="1" allowOverlap="1" wp14:anchorId="51FD6EEF" wp14:editId="029596B4">
            <wp:simplePos x="0" y="0"/>
            <wp:positionH relativeFrom="page">
              <wp:posOffset>942053</wp:posOffset>
            </wp:positionH>
            <wp:positionV relativeFrom="paragraph">
              <wp:posOffset>61223</wp:posOffset>
            </wp:positionV>
            <wp:extent cx="516193" cy="514608"/>
            <wp:effectExtent l="0" t="0" r="0" b="0"/>
            <wp:wrapNone/>
            <wp:docPr id="1" name="Image 1" descr="A black and white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and white logo  Description automatically generated"/>
                    <pic:cNvPicPr/>
                  </pic:nvPicPr>
                  <pic:blipFill>
                    <a:blip r:embed="rId6" cstate="print"/>
                    <a:stretch>
                      <a:fillRect/>
                    </a:stretch>
                  </pic:blipFill>
                  <pic:spPr>
                    <a:xfrm>
                      <a:off x="0" y="0"/>
                      <a:ext cx="516193" cy="514608"/>
                    </a:xfrm>
                    <a:prstGeom prst="rect">
                      <a:avLst/>
                    </a:prstGeom>
                  </pic:spPr>
                </pic:pic>
              </a:graphicData>
            </a:graphic>
          </wp:anchor>
        </w:drawing>
      </w:r>
      <w:r w:rsidRPr="009145E1">
        <w:rPr>
          <w:rFonts w:ascii="Calibri" w:eastAsia="Calibri" w:hAnsi="Calibri" w:cs="Calibri"/>
          <w:b/>
          <w:bCs/>
        </w:rPr>
        <w:t>FACULTY</w:t>
      </w:r>
      <w:r w:rsidRPr="009145E1">
        <w:rPr>
          <w:rFonts w:ascii="Calibri" w:eastAsia="Calibri" w:hAnsi="Calibri" w:cs="Calibri"/>
          <w:b/>
          <w:bCs/>
          <w:spacing w:val="-2"/>
        </w:rPr>
        <w:t xml:space="preserve"> </w:t>
      </w:r>
      <w:r w:rsidRPr="009145E1">
        <w:rPr>
          <w:rFonts w:ascii="Calibri" w:eastAsia="Calibri" w:hAnsi="Calibri" w:cs="Calibri"/>
          <w:b/>
          <w:bCs/>
        </w:rPr>
        <w:t>OF</w:t>
      </w:r>
      <w:r w:rsidRPr="009145E1">
        <w:rPr>
          <w:rFonts w:ascii="Calibri" w:eastAsia="Calibri" w:hAnsi="Calibri" w:cs="Calibri"/>
          <w:b/>
          <w:bCs/>
          <w:spacing w:val="-3"/>
        </w:rPr>
        <w:t xml:space="preserve"> </w:t>
      </w:r>
      <w:r w:rsidRPr="009145E1">
        <w:rPr>
          <w:rFonts w:ascii="Calibri" w:eastAsia="Calibri" w:hAnsi="Calibri" w:cs="Calibri"/>
          <w:b/>
          <w:bCs/>
        </w:rPr>
        <w:t>COMPUTER</w:t>
      </w:r>
      <w:r w:rsidRPr="009145E1">
        <w:rPr>
          <w:rFonts w:ascii="Calibri" w:eastAsia="Calibri" w:hAnsi="Calibri" w:cs="Calibri"/>
          <w:b/>
          <w:bCs/>
          <w:spacing w:val="-4"/>
        </w:rPr>
        <w:t xml:space="preserve"> </w:t>
      </w:r>
      <w:r w:rsidRPr="009145E1">
        <w:rPr>
          <w:rFonts w:ascii="Calibri" w:eastAsia="Calibri" w:hAnsi="Calibri" w:cs="Calibri"/>
          <w:b/>
          <w:bCs/>
        </w:rPr>
        <w:t>SCIENCE</w:t>
      </w:r>
      <w:r w:rsidRPr="009145E1">
        <w:rPr>
          <w:rFonts w:ascii="Calibri" w:eastAsia="Calibri" w:hAnsi="Calibri" w:cs="Calibri"/>
          <w:b/>
          <w:bCs/>
          <w:spacing w:val="-2"/>
        </w:rPr>
        <w:t xml:space="preserve"> </w:t>
      </w:r>
      <w:r w:rsidRPr="009145E1">
        <w:rPr>
          <w:rFonts w:ascii="Calibri" w:eastAsia="Calibri" w:hAnsi="Calibri" w:cs="Calibri"/>
          <w:b/>
          <w:bCs/>
        </w:rPr>
        <w:t>AND</w:t>
      </w:r>
      <w:r w:rsidRPr="009145E1">
        <w:rPr>
          <w:rFonts w:ascii="Calibri" w:eastAsia="Calibri" w:hAnsi="Calibri" w:cs="Calibri"/>
          <w:b/>
          <w:bCs/>
          <w:spacing w:val="-3"/>
        </w:rPr>
        <w:t xml:space="preserve"> </w:t>
      </w:r>
      <w:r w:rsidRPr="009145E1">
        <w:rPr>
          <w:rFonts w:ascii="Calibri" w:eastAsia="Calibri" w:hAnsi="Calibri" w:cs="Calibri"/>
          <w:b/>
          <w:bCs/>
          <w:spacing w:val="-2"/>
        </w:rPr>
        <w:t>ENGINEERING</w:t>
      </w:r>
    </w:p>
    <w:p w14:paraId="126B9F6F" w14:textId="458117E4" w:rsidR="001F611B" w:rsidRDefault="001F611B" w:rsidP="001F611B">
      <w:pPr>
        <w:widowControl w:val="0"/>
        <w:autoSpaceDE w:val="0"/>
        <w:autoSpaceDN w:val="0"/>
        <w:spacing w:before="43" w:after="0" w:line="240" w:lineRule="auto"/>
        <w:ind w:left="1077" w:right="3"/>
        <w:jc w:val="center"/>
        <w:rPr>
          <w:rFonts w:ascii="Calibri" w:eastAsia="Calibri" w:hAnsi="Calibri" w:cs="Calibri"/>
          <w:b/>
          <w:bCs/>
          <w:spacing w:val="-4"/>
        </w:rPr>
      </w:pPr>
      <w:r w:rsidRPr="009145E1">
        <w:rPr>
          <w:rFonts w:ascii="Calibri" w:eastAsia="Calibri" w:hAnsi="Calibri" w:cs="Calibri"/>
          <w:b/>
          <w:bCs/>
        </w:rPr>
        <w:t>Ghulam</w:t>
      </w:r>
      <w:r w:rsidRPr="009145E1">
        <w:rPr>
          <w:rFonts w:ascii="Calibri" w:eastAsia="Calibri" w:hAnsi="Calibri" w:cs="Calibri"/>
          <w:b/>
          <w:bCs/>
          <w:spacing w:val="-5"/>
        </w:rPr>
        <w:t xml:space="preserve"> </w:t>
      </w:r>
      <w:r w:rsidRPr="009145E1">
        <w:rPr>
          <w:rFonts w:ascii="Calibri" w:eastAsia="Calibri" w:hAnsi="Calibri" w:cs="Calibri"/>
          <w:b/>
          <w:bCs/>
        </w:rPr>
        <w:t>Ishaq</w:t>
      </w:r>
      <w:r w:rsidRPr="009145E1">
        <w:rPr>
          <w:rFonts w:ascii="Calibri" w:eastAsia="Calibri" w:hAnsi="Calibri" w:cs="Calibri"/>
          <w:b/>
          <w:bCs/>
          <w:spacing w:val="-2"/>
        </w:rPr>
        <w:t xml:space="preserve"> </w:t>
      </w:r>
      <w:r w:rsidRPr="009145E1">
        <w:rPr>
          <w:rFonts w:ascii="Calibri" w:eastAsia="Calibri" w:hAnsi="Calibri" w:cs="Calibri"/>
          <w:b/>
          <w:bCs/>
        </w:rPr>
        <w:t>Khan</w:t>
      </w:r>
      <w:r w:rsidRPr="009145E1">
        <w:rPr>
          <w:rFonts w:ascii="Calibri" w:eastAsia="Calibri" w:hAnsi="Calibri" w:cs="Calibri"/>
          <w:b/>
          <w:bCs/>
          <w:spacing w:val="-4"/>
        </w:rPr>
        <w:t xml:space="preserve"> </w:t>
      </w:r>
      <w:r w:rsidRPr="009145E1">
        <w:rPr>
          <w:rFonts w:ascii="Calibri" w:eastAsia="Calibri" w:hAnsi="Calibri" w:cs="Calibri"/>
          <w:b/>
          <w:bCs/>
        </w:rPr>
        <w:t>Institute</w:t>
      </w:r>
      <w:r w:rsidRPr="009145E1">
        <w:rPr>
          <w:rFonts w:ascii="Calibri" w:eastAsia="Calibri" w:hAnsi="Calibri" w:cs="Calibri"/>
          <w:b/>
          <w:bCs/>
          <w:spacing w:val="-3"/>
        </w:rPr>
        <w:t xml:space="preserve"> </w:t>
      </w:r>
      <w:r w:rsidRPr="009145E1">
        <w:rPr>
          <w:rFonts w:ascii="Calibri" w:eastAsia="Calibri" w:hAnsi="Calibri" w:cs="Calibri"/>
          <w:b/>
          <w:bCs/>
        </w:rPr>
        <w:t>of</w:t>
      </w:r>
      <w:r w:rsidRPr="009145E1">
        <w:rPr>
          <w:rFonts w:ascii="Calibri" w:eastAsia="Calibri" w:hAnsi="Calibri" w:cs="Calibri"/>
          <w:b/>
          <w:bCs/>
          <w:spacing w:val="-2"/>
        </w:rPr>
        <w:t xml:space="preserve"> </w:t>
      </w:r>
      <w:r w:rsidRPr="009145E1">
        <w:rPr>
          <w:rFonts w:ascii="Calibri" w:eastAsia="Calibri" w:hAnsi="Calibri" w:cs="Calibri"/>
          <w:b/>
          <w:bCs/>
        </w:rPr>
        <w:t>Engineering</w:t>
      </w:r>
      <w:r w:rsidRPr="009145E1">
        <w:rPr>
          <w:rFonts w:ascii="Calibri" w:eastAsia="Calibri" w:hAnsi="Calibri" w:cs="Calibri"/>
          <w:b/>
          <w:bCs/>
          <w:spacing w:val="-4"/>
        </w:rPr>
        <w:t xml:space="preserve"> </w:t>
      </w:r>
      <w:r w:rsidRPr="009145E1">
        <w:rPr>
          <w:rFonts w:ascii="Calibri" w:eastAsia="Calibri" w:hAnsi="Calibri" w:cs="Calibri"/>
          <w:b/>
          <w:bCs/>
        </w:rPr>
        <w:t>Sciences</w:t>
      </w:r>
      <w:r w:rsidRPr="009145E1">
        <w:rPr>
          <w:rFonts w:ascii="Calibri" w:eastAsia="Calibri" w:hAnsi="Calibri" w:cs="Calibri"/>
          <w:b/>
          <w:bCs/>
          <w:spacing w:val="-3"/>
        </w:rPr>
        <w:t xml:space="preserve"> </w:t>
      </w:r>
      <w:r w:rsidRPr="009145E1">
        <w:rPr>
          <w:rFonts w:ascii="Calibri" w:eastAsia="Calibri" w:hAnsi="Calibri" w:cs="Calibri"/>
          <w:b/>
          <w:bCs/>
        </w:rPr>
        <w:t>and</w:t>
      </w:r>
      <w:r w:rsidRPr="009145E1">
        <w:rPr>
          <w:rFonts w:ascii="Calibri" w:eastAsia="Calibri" w:hAnsi="Calibri" w:cs="Calibri"/>
          <w:b/>
          <w:bCs/>
          <w:spacing w:val="-4"/>
        </w:rPr>
        <w:t xml:space="preserve"> </w:t>
      </w:r>
      <w:r w:rsidRPr="009145E1">
        <w:rPr>
          <w:rFonts w:ascii="Calibri" w:eastAsia="Calibri" w:hAnsi="Calibri" w:cs="Calibri"/>
          <w:b/>
          <w:bCs/>
        </w:rPr>
        <w:t>Technology,</w:t>
      </w:r>
      <w:r w:rsidRPr="009145E1">
        <w:rPr>
          <w:rFonts w:ascii="Calibri" w:eastAsia="Calibri" w:hAnsi="Calibri" w:cs="Calibri"/>
          <w:b/>
          <w:bCs/>
          <w:spacing w:val="-2"/>
        </w:rPr>
        <w:t xml:space="preserve"> </w:t>
      </w:r>
      <w:r w:rsidRPr="009145E1">
        <w:rPr>
          <w:rFonts w:ascii="Calibri" w:eastAsia="Calibri" w:hAnsi="Calibri" w:cs="Calibri"/>
          <w:b/>
          <w:bCs/>
          <w:spacing w:val="-4"/>
        </w:rPr>
        <w:t>Topi</w:t>
      </w:r>
    </w:p>
    <w:p w14:paraId="22CF7EF9" w14:textId="77777777" w:rsidR="001F611B" w:rsidRDefault="001F611B" w:rsidP="001F611B">
      <w:pPr>
        <w:widowControl w:val="0"/>
        <w:autoSpaceDE w:val="0"/>
        <w:autoSpaceDN w:val="0"/>
        <w:spacing w:before="43" w:after="0" w:line="240" w:lineRule="auto"/>
        <w:ind w:left="1077" w:right="3"/>
        <w:jc w:val="center"/>
        <w:rPr>
          <w:rFonts w:ascii="Calibri" w:eastAsia="Calibri" w:hAnsi="Calibri" w:cs="Calibri"/>
          <w:b/>
          <w:bCs/>
        </w:rPr>
      </w:pPr>
    </w:p>
    <w:p w14:paraId="01A15858" w14:textId="762E92CC" w:rsidR="001F611B" w:rsidRPr="001F611B" w:rsidRDefault="001F611B" w:rsidP="001F611B">
      <w:pPr>
        <w:widowControl w:val="0"/>
        <w:autoSpaceDE w:val="0"/>
        <w:autoSpaceDN w:val="0"/>
        <w:spacing w:before="43" w:after="0" w:line="240" w:lineRule="auto"/>
        <w:ind w:left="1077" w:right="3"/>
        <w:jc w:val="center"/>
        <w:rPr>
          <w:rFonts w:ascii="Calibri" w:eastAsia="Calibri" w:hAnsi="Calibri" w:cs="Calibri"/>
          <w:b/>
          <w:bCs/>
        </w:rPr>
      </w:pPr>
      <w:r w:rsidRPr="009145E1">
        <w:rPr>
          <w:rFonts w:ascii="Calibri" w:eastAsia="Calibri" w:hAnsi="Calibri" w:cs="Calibri"/>
          <w:b/>
          <w:bCs/>
        </w:rPr>
        <w:t>Lab</w:t>
      </w:r>
      <w:r w:rsidRPr="009145E1">
        <w:rPr>
          <w:rFonts w:ascii="Calibri" w:eastAsia="Calibri" w:hAnsi="Calibri" w:cs="Calibri"/>
          <w:b/>
          <w:bCs/>
          <w:spacing w:val="-1"/>
        </w:rPr>
        <w:t xml:space="preserve"> </w:t>
      </w:r>
      <w:r w:rsidRPr="009145E1">
        <w:rPr>
          <w:rFonts w:ascii="Calibri" w:eastAsia="Calibri" w:hAnsi="Calibri" w:cs="Calibri"/>
          <w:b/>
          <w:bCs/>
        </w:rPr>
        <w:t>No:</w:t>
      </w:r>
      <w:r w:rsidRPr="009145E1">
        <w:rPr>
          <w:rFonts w:ascii="Calibri" w:eastAsia="Calibri" w:hAnsi="Calibri" w:cs="Calibri"/>
          <w:b/>
          <w:bCs/>
          <w:spacing w:val="-1"/>
        </w:rPr>
        <w:t xml:space="preserve"> </w:t>
      </w:r>
      <w:r w:rsidRPr="009145E1">
        <w:rPr>
          <w:rFonts w:ascii="Calibri" w:eastAsia="Calibri" w:hAnsi="Calibri" w:cs="Calibri"/>
          <w:b/>
          <w:bCs/>
          <w:spacing w:val="-5"/>
        </w:rPr>
        <w:t xml:space="preserve">7 </w:t>
      </w:r>
      <w:r w:rsidRPr="009145E1">
        <w:rPr>
          <w:rFonts w:ascii="Calibri" w:eastAsia="Calibri" w:hAnsi="Calibri" w:cs="Calibri"/>
          <w:b/>
          <w:bCs/>
        </w:rPr>
        <w:t xml:space="preserve">                          Instructor:</w:t>
      </w:r>
      <w:r w:rsidRPr="009145E1">
        <w:rPr>
          <w:rFonts w:ascii="Calibri" w:eastAsia="Calibri" w:hAnsi="Calibri" w:cs="Calibri"/>
          <w:b/>
          <w:bCs/>
          <w:spacing w:val="-4"/>
        </w:rPr>
        <w:t xml:space="preserve"> </w:t>
      </w:r>
      <w:r w:rsidRPr="009145E1">
        <w:rPr>
          <w:rFonts w:ascii="Calibri" w:eastAsia="Calibri" w:hAnsi="Calibri" w:cs="Calibri"/>
          <w:b/>
          <w:bCs/>
        </w:rPr>
        <w:t xml:space="preserve">Mr. Mohammad Farrukh Tahir           </w:t>
      </w:r>
    </w:p>
    <w:p w14:paraId="010BE22E" w14:textId="56D70870" w:rsidR="00BE3D82" w:rsidRPr="001F611B" w:rsidRDefault="00000000">
      <w:pPr>
        <w:pStyle w:val="Heading2"/>
        <w:rPr>
          <w:rFonts w:cstheme="majorHAnsi"/>
          <w:color w:val="auto"/>
        </w:rPr>
      </w:pPr>
      <w:r w:rsidRPr="001F611B">
        <w:rPr>
          <w:rFonts w:cstheme="majorHAnsi"/>
          <w:color w:val="auto"/>
        </w:rPr>
        <w:t>1. Introduction</w:t>
      </w:r>
    </w:p>
    <w:p w14:paraId="3FF09FFB" w14:textId="77777777" w:rsidR="00BE3D82" w:rsidRPr="001F611B" w:rsidRDefault="00000000">
      <w:pPr>
        <w:rPr>
          <w:rFonts w:asciiTheme="majorHAnsi" w:hAnsiTheme="majorHAnsi" w:cstheme="majorHAnsi"/>
        </w:rPr>
      </w:pPr>
      <w:r w:rsidRPr="001F611B">
        <w:rPr>
          <w:rFonts w:asciiTheme="majorHAnsi" w:hAnsiTheme="majorHAnsi" w:cstheme="majorHAnsi"/>
        </w:rPr>
        <w:t>Suricata is a powerful open-source network threat detection system capable of operating as an Intrusion Detection System (IDS) or Intrusion Prevention System (IPS). This manual provides detailed instructions to set up and test Suricata on Kali Linux.</w:t>
      </w:r>
    </w:p>
    <w:p w14:paraId="0D362C8A" w14:textId="77777777" w:rsidR="00BE3D82" w:rsidRPr="001F611B" w:rsidRDefault="00000000">
      <w:pPr>
        <w:pStyle w:val="Heading2"/>
        <w:rPr>
          <w:rFonts w:cstheme="majorHAnsi"/>
          <w:color w:val="auto"/>
        </w:rPr>
      </w:pPr>
      <w:r w:rsidRPr="001F611B">
        <w:rPr>
          <w:rFonts w:cstheme="majorHAnsi"/>
          <w:color w:val="auto"/>
        </w:rPr>
        <w:t>2. Installation</w:t>
      </w:r>
    </w:p>
    <w:p w14:paraId="1EEDE17B" w14:textId="70BB235A" w:rsidR="00BE3D82" w:rsidRPr="001F611B" w:rsidRDefault="00000000" w:rsidP="001F611B">
      <w:pPr>
        <w:rPr>
          <w:rFonts w:asciiTheme="majorHAnsi" w:hAnsiTheme="majorHAnsi" w:cstheme="majorHAnsi"/>
        </w:rPr>
      </w:pPr>
      <w:r w:rsidRPr="001F611B">
        <w:rPr>
          <w:rFonts w:asciiTheme="majorHAnsi" w:hAnsiTheme="majorHAnsi" w:cstheme="majorHAnsi"/>
        </w:rPr>
        <w:t>1. Update System and Install Suricata:</w:t>
      </w:r>
      <w:r w:rsidRPr="001F611B">
        <w:rPr>
          <w:rFonts w:asciiTheme="majorHAnsi" w:hAnsiTheme="majorHAnsi" w:cstheme="majorHAnsi"/>
        </w:rPr>
        <w:br/>
        <w:t>sudo apt update</w:t>
      </w:r>
      <w:r w:rsidRPr="001F611B">
        <w:rPr>
          <w:rFonts w:asciiTheme="majorHAnsi" w:hAnsiTheme="majorHAnsi" w:cstheme="majorHAnsi"/>
        </w:rPr>
        <w:br/>
        <w:t>sudo apt install suricata -y</w:t>
      </w:r>
      <w:r w:rsidRPr="001F611B">
        <w:rPr>
          <w:rFonts w:asciiTheme="majorHAnsi" w:hAnsiTheme="majorHAnsi" w:cstheme="majorHAnsi"/>
        </w:rPr>
        <w:br/>
      </w:r>
    </w:p>
    <w:p w14:paraId="5E3C57F1" w14:textId="5648207D" w:rsidR="00BE3D82" w:rsidRPr="001F611B" w:rsidRDefault="00000000" w:rsidP="001F611B">
      <w:pPr>
        <w:rPr>
          <w:rFonts w:asciiTheme="majorHAnsi" w:hAnsiTheme="majorHAnsi" w:cstheme="majorHAnsi"/>
        </w:rPr>
      </w:pPr>
      <w:r w:rsidRPr="001F611B">
        <w:rPr>
          <w:rFonts w:asciiTheme="majorHAnsi" w:hAnsiTheme="majorHAnsi" w:cstheme="majorHAnsi"/>
        </w:rPr>
        <w:t>2. Verify Installation:</w:t>
      </w:r>
      <w:r w:rsidRPr="001F611B">
        <w:rPr>
          <w:rFonts w:asciiTheme="majorHAnsi" w:hAnsiTheme="majorHAnsi" w:cstheme="majorHAnsi"/>
        </w:rPr>
        <w:br/>
        <w:t>suricata --version</w:t>
      </w:r>
      <w:r w:rsidRPr="001F611B">
        <w:rPr>
          <w:rFonts w:asciiTheme="majorHAnsi" w:hAnsiTheme="majorHAnsi" w:cstheme="majorHAnsi"/>
        </w:rPr>
        <w:br/>
      </w:r>
    </w:p>
    <w:p w14:paraId="4C0694A3" w14:textId="77777777" w:rsidR="00BE3D82" w:rsidRPr="001F611B" w:rsidRDefault="00000000">
      <w:pPr>
        <w:pStyle w:val="Heading2"/>
        <w:rPr>
          <w:rFonts w:cstheme="majorHAnsi"/>
          <w:color w:val="auto"/>
        </w:rPr>
      </w:pPr>
      <w:r w:rsidRPr="001F611B">
        <w:rPr>
          <w:rFonts w:cstheme="majorHAnsi"/>
          <w:color w:val="auto"/>
        </w:rPr>
        <w:t>3. Configuration</w:t>
      </w:r>
    </w:p>
    <w:p w14:paraId="79EDBA1B" w14:textId="2C00EEE1" w:rsidR="00BE3D82" w:rsidRPr="001F611B" w:rsidRDefault="00000000" w:rsidP="001F611B">
      <w:pPr>
        <w:rPr>
          <w:rFonts w:asciiTheme="majorHAnsi" w:hAnsiTheme="majorHAnsi" w:cstheme="majorHAnsi"/>
        </w:rPr>
      </w:pPr>
      <w:r w:rsidRPr="001F611B">
        <w:rPr>
          <w:rFonts w:asciiTheme="majorHAnsi" w:hAnsiTheme="majorHAnsi" w:cstheme="majorHAnsi"/>
        </w:rPr>
        <w:t>1. Open the Configuration File:</w:t>
      </w:r>
      <w:r w:rsidRPr="001F611B">
        <w:rPr>
          <w:rFonts w:asciiTheme="majorHAnsi" w:hAnsiTheme="majorHAnsi" w:cstheme="majorHAnsi"/>
        </w:rPr>
        <w:br/>
        <w:t>sudo nano /etc/suricata/suricata.yaml</w:t>
      </w:r>
      <w:r w:rsidRPr="001F611B">
        <w:rPr>
          <w:rFonts w:asciiTheme="majorHAnsi" w:hAnsiTheme="majorHAnsi" w:cstheme="majorHAnsi"/>
        </w:rPr>
        <w:br/>
      </w:r>
    </w:p>
    <w:p w14:paraId="30099DA3" w14:textId="77777777" w:rsidR="00BE3D82" w:rsidRPr="001F611B" w:rsidRDefault="00000000">
      <w:pPr>
        <w:rPr>
          <w:rFonts w:asciiTheme="majorHAnsi" w:hAnsiTheme="majorHAnsi" w:cstheme="majorHAnsi"/>
        </w:rPr>
      </w:pPr>
      <w:r w:rsidRPr="001F611B">
        <w:rPr>
          <w:rFonts w:asciiTheme="majorHAnsi" w:hAnsiTheme="majorHAnsi" w:cstheme="majorHAnsi"/>
        </w:rPr>
        <w:t>2. Set the Monitoring Interface:</w:t>
      </w:r>
    </w:p>
    <w:p w14:paraId="7BF14B8E" w14:textId="77777777" w:rsidR="00BE3D82" w:rsidRPr="001F611B" w:rsidRDefault="00000000">
      <w:pPr>
        <w:rPr>
          <w:rFonts w:asciiTheme="majorHAnsi" w:hAnsiTheme="majorHAnsi" w:cstheme="majorHAnsi"/>
        </w:rPr>
      </w:pPr>
      <w:r w:rsidRPr="001F611B">
        <w:rPr>
          <w:rFonts w:asciiTheme="majorHAnsi" w:hAnsiTheme="majorHAnsi" w:cstheme="majorHAnsi"/>
        </w:rPr>
        <w:t>Locate the `af-packet` section and ensure it monitors the desired interface (e.g., `eth0`):</w:t>
      </w:r>
    </w:p>
    <w:p w14:paraId="72EC8284" w14:textId="0832F8C8" w:rsidR="00BE3D82" w:rsidRPr="001F611B" w:rsidRDefault="00000000">
      <w:pPr>
        <w:pStyle w:val="Quote"/>
        <w:rPr>
          <w:rFonts w:asciiTheme="majorHAnsi" w:hAnsiTheme="majorHAnsi" w:cstheme="majorHAnsi"/>
          <w:color w:val="auto"/>
        </w:rPr>
      </w:pPr>
      <w:r w:rsidRPr="001F611B">
        <w:rPr>
          <w:rFonts w:asciiTheme="majorHAnsi" w:hAnsiTheme="majorHAnsi" w:cstheme="majorHAnsi"/>
          <w:color w:val="auto"/>
        </w:rPr>
        <w:br/>
        <w:t>af-packet:</w:t>
      </w:r>
      <w:r w:rsidRPr="001F611B">
        <w:rPr>
          <w:rFonts w:asciiTheme="majorHAnsi" w:hAnsiTheme="majorHAnsi" w:cstheme="majorHAnsi"/>
          <w:color w:val="auto"/>
        </w:rPr>
        <w:br/>
        <w:t xml:space="preserve">  - interface: eth0</w:t>
      </w:r>
      <w:r w:rsidRPr="001F611B">
        <w:rPr>
          <w:rFonts w:asciiTheme="majorHAnsi" w:hAnsiTheme="majorHAnsi" w:cstheme="majorHAnsi"/>
          <w:color w:val="auto"/>
        </w:rPr>
        <w:br/>
        <w:t xml:space="preserve">  </w:t>
      </w:r>
      <w:r w:rsidR="001F611B" w:rsidRPr="001F611B">
        <w:rPr>
          <w:rFonts w:asciiTheme="majorHAnsi" w:hAnsiTheme="majorHAnsi" w:cstheme="majorHAnsi"/>
          <w:color w:val="auto"/>
        </w:rPr>
        <w:t>-</w:t>
      </w:r>
      <w:r w:rsidRPr="001F611B">
        <w:rPr>
          <w:rFonts w:asciiTheme="majorHAnsi" w:hAnsiTheme="majorHAnsi" w:cstheme="majorHAnsi"/>
          <w:color w:val="auto"/>
        </w:rPr>
        <w:t xml:space="preserve"> threads: auto</w:t>
      </w:r>
      <w:r w:rsidRPr="001F611B">
        <w:rPr>
          <w:rFonts w:asciiTheme="majorHAnsi" w:hAnsiTheme="majorHAnsi" w:cstheme="majorHAnsi"/>
          <w:color w:val="auto"/>
        </w:rPr>
        <w:br/>
      </w:r>
    </w:p>
    <w:p w14:paraId="7657EC93" w14:textId="77777777" w:rsidR="00BE3D82" w:rsidRPr="001F611B" w:rsidRDefault="00000000">
      <w:pPr>
        <w:rPr>
          <w:rFonts w:asciiTheme="majorHAnsi" w:hAnsiTheme="majorHAnsi" w:cstheme="majorHAnsi"/>
        </w:rPr>
      </w:pPr>
      <w:r w:rsidRPr="001F611B">
        <w:rPr>
          <w:rFonts w:asciiTheme="majorHAnsi" w:hAnsiTheme="majorHAnsi" w:cstheme="majorHAnsi"/>
        </w:rPr>
        <w:t>3. Specify Rule Files:</w:t>
      </w:r>
    </w:p>
    <w:p w14:paraId="0F2985B8" w14:textId="73C292A5" w:rsidR="00BE3D82" w:rsidRPr="001F611B" w:rsidRDefault="00000000" w:rsidP="001F611B">
      <w:pPr>
        <w:rPr>
          <w:rFonts w:asciiTheme="majorHAnsi" w:hAnsiTheme="majorHAnsi" w:cstheme="majorHAnsi"/>
        </w:rPr>
      </w:pPr>
      <w:r w:rsidRPr="001F611B">
        <w:rPr>
          <w:rFonts w:asciiTheme="majorHAnsi" w:hAnsiTheme="majorHAnsi" w:cstheme="majorHAnsi"/>
        </w:rPr>
        <w:t>Ensure the `rule-files` section points to the correct location for rules:</w:t>
      </w:r>
      <w:r w:rsidRPr="001F611B">
        <w:rPr>
          <w:rFonts w:asciiTheme="majorHAnsi" w:hAnsiTheme="majorHAnsi" w:cstheme="majorHAnsi"/>
        </w:rPr>
        <w:br/>
        <w:t>rule-files:</w:t>
      </w:r>
      <w:r w:rsidRPr="001F611B">
        <w:rPr>
          <w:rFonts w:asciiTheme="majorHAnsi" w:hAnsiTheme="majorHAnsi" w:cstheme="majorHAnsi"/>
        </w:rPr>
        <w:br/>
        <w:t xml:space="preserve">  - suricata.rules</w:t>
      </w:r>
    </w:p>
    <w:p w14:paraId="46FB95BF" w14:textId="77777777" w:rsidR="00BE3D82" w:rsidRPr="001F611B" w:rsidRDefault="00000000">
      <w:pPr>
        <w:rPr>
          <w:rFonts w:asciiTheme="majorHAnsi" w:hAnsiTheme="majorHAnsi" w:cstheme="majorHAnsi"/>
        </w:rPr>
      </w:pPr>
      <w:r w:rsidRPr="001F611B">
        <w:rPr>
          <w:rFonts w:asciiTheme="majorHAnsi" w:hAnsiTheme="majorHAnsi" w:cstheme="majorHAnsi"/>
        </w:rPr>
        <w:t>4. Save and Exit:</w:t>
      </w:r>
    </w:p>
    <w:p w14:paraId="3CAC992D" w14:textId="77777777" w:rsidR="00BE3D82" w:rsidRPr="001F611B" w:rsidRDefault="00000000">
      <w:pPr>
        <w:rPr>
          <w:rFonts w:asciiTheme="majorHAnsi" w:hAnsiTheme="majorHAnsi" w:cstheme="majorHAnsi"/>
        </w:rPr>
      </w:pPr>
      <w:r w:rsidRPr="001F611B">
        <w:rPr>
          <w:rFonts w:asciiTheme="majorHAnsi" w:hAnsiTheme="majorHAnsi" w:cstheme="majorHAnsi"/>
        </w:rPr>
        <w:t>Save the file (`Ctrl + O`, `Enter`) and exit (`Ctrl + X`).</w:t>
      </w:r>
    </w:p>
    <w:p w14:paraId="447D368E" w14:textId="77777777" w:rsidR="00BE3D82" w:rsidRPr="001F611B" w:rsidRDefault="00000000">
      <w:pPr>
        <w:pStyle w:val="Heading2"/>
        <w:rPr>
          <w:rFonts w:cstheme="majorHAnsi"/>
          <w:color w:val="auto"/>
        </w:rPr>
      </w:pPr>
      <w:r w:rsidRPr="001F611B">
        <w:rPr>
          <w:rFonts w:cstheme="majorHAnsi"/>
          <w:color w:val="auto"/>
        </w:rPr>
        <w:lastRenderedPageBreak/>
        <w:t>4. Download and Update Rules</w:t>
      </w:r>
    </w:p>
    <w:p w14:paraId="05AB2BE6" w14:textId="302D4B28" w:rsidR="00BE3D82" w:rsidRPr="001F611B" w:rsidRDefault="00000000" w:rsidP="001F611B">
      <w:pPr>
        <w:rPr>
          <w:rFonts w:asciiTheme="majorHAnsi" w:hAnsiTheme="majorHAnsi" w:cstheme="majorHAnsi"/>
        </w:rPr>
      </w:pPr>
      <w:r w:rsidRPr="001F611B">
        <w:rPr>
          <w:rFonts w:asciiTheme="majorHAnsi" w:hAnsiTheme="majorHAnsi" w:cstheme="majorHAnsi"/>
        </w:rPr>
        <w:t>1. Install the Suricata Rule Update Tool:</w:t>
      </w:r>
      <w:r w:rsidRPr="001F611B">
        <w:rPr>
          <w:rFonts w:asciiTheme="majorHAnsi" w:hAnsiTheme="majorHAnsi" w:cstheme="majorHAnsi"/>
        </w:rPr>
        <w:br/>
        <w:t>sudo apt install suricata-update -y</w:t>
      </w:r>
      <w:r w:rsidRPr="001F611B">
        <w:rPr>
          <w:rFonts w:asciiTheme="majorHAnsi" w:hAnsiTheme="majorHAnsi" w:cstheme="majorHAnsi"/>
        </w:rPr>
        <w:br/>
      </w:r>
    </w:p>
    <w:p w14:paraId="623DAC02" w14:textId="54A91DBD" w:rsidR="00BE3D82" w:rsidRPr="001F611B" w:rsidRDefault="00000000" w:rsidP="001F611B">
      <w:pPr>
        <w:rPr>
          <w:rFonts w:asciiTheme="majorHAnsi" w:hAnsiTheme="majorHAnsi" w:cstheme="majorHAnsi"/>
        </w:rPr>
      </w:pPr>
      <w:r w:rsidRPr="001F611B">
        <w:rPr>
          <w:rFonts w:asciiTheme="majorHAnsi" w:hAnsiTheme="majorHAnsi" w:cstheme="majorHAnsi"/>
        </w:rPr>
        <w:t>2. Download Rules:</w:t>
      </w:r>
      <w:r w:rsidRPr="001F611B">
        <w:rPr>
          <w:rFonts w:asciiTheme="majorHAnsi" w:hAnsiTheme="majorHAnsi" w:cstheme="majorHAnsi"/>
        </w:rPr>
        <w:br/>
        <w:t>sudo suricata-update</w:t>
      </w:r>
      <w:r w:rsidRPr="001F611B">
        <w:rPr>
          <w:rFonts w:asciiTheme="majorHAnsi" w:hAnsiTheme="majorHAnsi" w:cstheme="majorHAnsi"/>
        </w:rPr>
        <w:br/>
      </w:r>
    </w:p>
    <w:p w14:paraId="72FCB5BF" w14:textId="77777777" w:rsidR="00BE3D82" w:rsidRPr="001F611B" w:rsidRDefault="00000000">
      <w:pPr>
        <w:rPr>
          <w:rFonts w:asciiTheme="majorHAnsi" w:hAnsiTheme="majorHAnsi" w:cstheme="majorHAnsi"/>
        </w:rPr>
      </w:pPr>
      <w:r w:rsidRPr="001F611B">
        <w:rPr>
          <w:rFonts w:asciiTheme="majorHAnsi" w:hAnsiTheme="majorHAnsi" w:cstheme="majorHAnsi"/>
        </w:rPr>
        <w:t>3. Verify Rules Location:</w:t>
      </w:r>
    </w:p>
    <w:p w14:paraId="07CE21E3" w14:textId="532366C8" w:rsidR="00BE3D82" w:rsidRPr="001F611B" w:rsidRDefault="00000000" w:rsidP="001F611B">
      <w:pPr>
        <w:rPr>
          <w:rFonts w:asciiTheme="majorHAnsi" w:hAnsiTheme="majorHAnsi" w:cstheme="majorHAnsi"/>
        </w:rPr>
      </w:pPr>
      <w:r w:rsidRPr="001F611B">
        <w:rPr>
          <w:rFonts w:asciiTheme="majorHAnsi" w:hAnsiTheme="majorHAnsi" w:cstheme="majorHAnsi"/>
        </w:rPr>
        <w:t>Ensure rules are downloaded to `/var/lib/suricata/rules/`:</w:t>
      </w:r>
      <w:r w:rsidR="001F611B">
        <w:rPr>
          <w:rFonts w:asciiTheme="majorHAnsi" w:hAnsiTheme="majorHAnsi" w:cstheme="majorHAnsi"/>
        </w:rPr>
        <w:br/>
      </w:r>
      <w:r w:rsidRPr="001F611B">
        <w:rPr>
          <w:rFonts w:asciiTheme="majorHAnsi" w:hAnsiTheme="majorHAnsi" w:cstheme="majorHAnsi"/>
        </w:rPr>
        <w:br/>
        <w:t>ls /var/lib/suricata/rules/</w:t>
      </w:r>
      <w:r w:rsidRPr="001F611B">
        <w:rPr>
          <w:rFonts w:asciiTheme="majorHAnsi" w:hAnsiTheme="majorHAnsi" w:cstheme="majorHAnsi"/>
        </w:rPr>
        <w:br/>
      </w:r>
    </w:p>
    <w:p w14:paraId="09F6A416" w14:textId="77777777" w:rsidR="00BE3D82" w:rsidRPr="001F611B" w:rsidRDefault="00000000">
      <w:pPr>
        <w:pStyle w:val="Heading2"/>
        <w:rPr>
          <w:rFonts w:cstheme="majorHAnsi"/>
          <w:color w:val="auto"/>
        </w:rPr>
      </w:pPr>
      <w:r w:rsidRPr="001F611B">
        <w:rPr>
          <w:rFonts w:cstheme="majorHAnsi"/>
          <w:color w:val="auto"/>
        </w:rPr>
        <w:t>5. Add Custom Rules</w:t>
      </w:r>
    </w:p>
    <w:p w14:paraId="150A79B3" w14:textId="102AEE23" w:rsidR="00BE3D82" w:rsidRPr="001F611B" w:rsidRDefault="00000000" w:rsidP="001F611B">
      <w:pPr>
        <w:rPr>
          <w:rFonts w:asciiTheme="majorHAnsi" w:hAnsiTheme="majorHAnsi" w:cstheme="majorHAnsi"/>
        </w:rPr>
      </w:pPr>
      <w:r w:rsidRPr="001F611B">
        <w:rPr>
          <w:rFonts w:asciiTheme="majorHAnsi" w:hAnsiTheme="majorHAnsi" w:cstheme="majorHAnsi"/>
        </w:rPr>
        <w:t>1. Open the Rules File:</w:t>
      </w:r>
      <w:r w:rsidRPr="001F611B">
        <w:rPr>
          <w:rFonts w:asciiTheme="majorHAnsi" w:hAnsiTheme="majorHAnsi" w:cstheme="majorHAnsi"/>
        </w:rPr>
        <w:br/>
        <w:t>sudo nano /var/lib/suricata/rules/suricata.rules</w:t>
      </w:r>
      <w:r w:rsidRPr="001F611B">
        <w:rPr>
          <w:rFonts w:asciiTheme="majorHAnsi" w:hAnsiTheme="majorHAnsi" w:cstheme="majorHAnsi"/>
        </w:rPr>
        <w:br/>
      </w:r>
    </w:p>
    <w:p w14:paraId="60CDB46D" w14:textId="0F0CDBB1" w:rsidR="00BE3D82" w:rsidRPr="001F611B" w:rsidRDefault="00000000" w:rsidP="001F611B">
      <w:pPr>
        <w:rPr>
          <w:rFonts w:asciiTheme="majorHAnsi" w:hAnsiTheme="majorHAnsi" w:cstheme="majorHAnsi"/>
        </w:rPr>
      </w:pPr>
      <w:r w:rsidRPr="001F611B">
        <w:rPr>
          <w:rFonts w:asciiTheme="majorHAnsi" w:hAnsiTheme="majorHAnsi" w:cstheme="majorHAnsi"/>
        </w:rPr>
        <w:t>2. Add an Alert Rule for ICMP Traffic:</w:t>
      </w:r>
      <w:r w:rsidR="001F611B" w:rsidRPr="001F611B">
        <w:rPr>
          <w:rFonts w:asciiTheme="majorHAnsi" w:hAnsiTheme="majorHAnsi" w:cstheme="majorHAnsi"/>
        </w:rPr>
        <w:t xml:space="preserve"> </w:t>
      </w:r>
      <w:r w:rsidRPr="001F611B">
        <w:rPr>
          <w:rFonts w:asciiTheme="majorHAnsi" w:hAnsiTheme="majorHAnsi" w:cstheme="majorHAnsi"/>
        </w:rPr>
        <w:br/>
        <w:t>alert icmp any any -&gt; any any (msg:"ICMP Traffic Detected"; sid:1000001; rev:1;)</w:t>
      </w:r>
      <w:r w:rsidRPr="001F611B">
        <w:rPr>
          <w:rFonts w:asciiTheme="majorHAnsi" w:hAnsiTheme="majorHAnsi" w:cstheme="majorHAnsi"/>
        </w:rPr>
        <w:br/>
      </w:r>
    </w:p>
    <w:p w14:paraId="77E6A106" w14:textId="0161CC8B" w:rsidR="00BE3D82" w:rsidRPr="001F611B" w:rsidRDefault="00000000" w:rsidP="001F611B">
      <w:pPr>
        <w:rPr>
          <w:rFonts w:asciiTheme="majorHAnsi" w:hAnsiTheme="majorHAnsi" w:cstheme="majorHAnsi"/>
        </w:rPr>
      </w:pPr>
      <w:r w:rsidRPr="001F611B">
        <w:rPr>
          <w:rFonts w:asciiTheme="majorHAnsi" w:hAnsiTheme="majorHAnsi" w:cstheme="majorHAnsi"/>
        </w:rPr>
        <w:t>3. Add a Drop Rule for ICMP Traffic:</w:t>
      </w:r>
      <w:r w:rsidR="001F611B" w:rsidRPr="001F611B">
        <w:rPr>
          <w:rFonts w:asciiTheme="majorHAnsi" w:hAnsiTheme="majorHAnsi" w:cstheme="majorHAnsi"/>
        </w:rPr>
        <w:t xml:space="preserve"> </w:t>
      </w:r>
      <w:r w:rsidRPr="001F611B">
        <w:rPr>
          <w:rFonts w:asciiTheme="majorHAnsi" w:hAnsiTheme="majorHAnsi" w:cstheme="majorHAnsi"/>
        </w:rPr>
        <w:br/>
        <w:t>drop icmp any any -&gt; any any (msg:"ICMP Traffic Blocked"; sid:1000002; rev:1;)</w:t>
      </w:r>
      <w:r w:rsidRPr="001F611B">
        <w:rPr>
          <w:rFonts w:asciiTheme="majorHAnsi" w:hAnsiTheme="majorHAnsi" w:cstheme="majorHAnsi"/>
        </w:rPr>
        <w:br/>
      </w:r>
    </w:p>
    <w:p w14:paraId="65BC687A" w14:textId="77777777" w:rsidR="00BE3D82" w:rsidRPr="001F611B" w:rsidRDefault="00000000">
      <w:pPr>
        <w:rPr>
          <w:rFonts w:asciiTheme="majorHAnsi" w:hAnsiTheme="majorHAnsi" w:cstheme="majorHAnsi"/>
        </w:rPr>
      </w:pPr>
      <w:r w:rsidRPr="001F611B">
        <w:rPr>
          <w:rFonts w:asciiTheme="majorHAnsi" w:hAnsiTheme="majorHAnsi" w:cstheme="majorHAnsi"/>
        </w:rPr>
        <w:t>4. Save and Exit.</w:t>
      </w:r>
    </w:p>
    <w:p w14:paraId="0800EF8F" w14:textId="77777777" w:rsidR="00BE3D82" w:rsidRPr="001F611B" w:rsidRDefault="00000000">
      <w:pPr>
        <w:pStyle w:val="Heading2"/>
        <w:rPr>
          <w:rFonts w:cstheme="majorHAnsi"/>
          <w:color w:val="auto"/>
        </w:rPr>
      </w:pPr>
      <w:r w:rsidRPr="001F611B">
        <w:rPr>
          <w:rFonts w:cstheme="majorHAnsi"/>
          <w:color w:val="auto"/>
        </w:rPr>
        <w:t>6. Running Suricata</w:t>
      </w:r>
    </w:p>
    <w:p w14:paraId="50D17431" w14:textId="4C4D2BE9" w:rsidR="00BE3D82" w:rsidRPr="001F611B" w:rsidRDefault="00000000">
      <w:pPr>
        <w:rPr>
          <w:rFonts w:asciiTheme="majorHAnsi" w:hAnsiTheme="majorHAnsi" w:cstheme="majorHAnsi"/>
        </w:rPr>
      </w:pPr>
      <w:r w:rsidRPr="001F611B">
        <w:rPr>
          <w:rFonts w:asciiTheme="majorHAnsi" w:hAnsiTheme="majorHAnsi" w:cstheme="majorHAnsi"/>
        </w:rPr>
        <w:t>6.1 IDS Mode</w:t>
      </w:r>
      <w:r w:rsidR="001F611B">
        <w:rPr>
          <w:rFonts w:asciiTheme="majorHAnsi" w:hAnsiTheme="majorHAnsi" w:cstheme="majorHAnsi"/>
        </w:rPr>
        <w:br/>
      </w:r>
      <w:r w:rsidRPr="001F611B">
        <w:rPr>
          <w:rFonts w:asciiTheme="majorHAnsi" w:hAnsiTheme="majorHAnsi" w:cstheme="majorHAnsi"/>
        </w:rPr>
        <w:t>- Suricata monitors traffic and generates alerts but does not block or interfere.</w:t>
      </w:r>
    </w:p>
    <w:p w14:paraId="16268BBE" w14:textId="5A11F1B5" w:rsidR="00BE3D82" w:rsidRPr="001F611B" w:rsidRDefault="00000000" w:rsidP="001F611B">
      <w:pPr>
        <w:rPr>
          <w:rFonts w:asciiTheme="majorHAnsi" w:hAnsiTheme="majorHAnsi" w:cstheme="majorHAnsi"/>
        </w:rPr>
      </w:pPr>
      <w:r w:rsidRPr="001F611B">
        <w:rPr>
          <w:rFonts w:asciiTheme="majorHAnsi" w:hAnsiTheme="majorHAnsi" w:cstheme="majorHAnsi"/>
        </w:rPr>
        <w:t>Run Suricata in IDS mode:</w:t>
      </w:r>
      <w:r w:rsidR="001F611B">
        <w:rPr>
          <w:rFonts w:asciiTheme="majorHAnsi" w:hAnsiTheme="majorHAnsi" w:cstheme="majorHAnsi"/>
        </w:rPr>
        <w:br/>
      </w:r>
      <w:r w:rsidRPr="001F611B">
        <w:rPr>
          <w:rFonts w:asciiTheme="majorHAnsi" w:hAnsiTheme="majorHAnsi" w:cstheme="majorHAnsi"/>
        </w:rPr>
        <w:t>sudo suricata -c /etc/suricata/suricata.yaml -i eth0</w:t>
      </w:r>
      <w:r w:rsidRPr="001F611B">
        <w:rPr>
          <w:rFonts w:asciiTheme="majorHAnsi" w:hAnsiTheme="majorHAnsi" w:cstheme="majorHAnsi"/>
        </w:rPr>
        <w:br/>
      </w:r>
    </w:p>
    <w:p w14:paraId="759241A6" w14:textId="03E66E7A" w:rsidR="00BE3D82" w:rsidRPr="001F611B" w:rsidRDefault="001F611B" w:rsidP="001F611B">
      <w:pPr>
        <w:rPr>
          <w:rFonts w:asciiTheme="majorHAnsi" w:hAnsiTheme="majorHAnsi" w:cstheme="majorHAnsi"/>
        </w:rPr>
      </w:pPr>
      <w:r>
        <w:rPr>
          <w:rFonts w:asciiTheme="majorHAnsi" w:hAnsiTheme="majorHAnsi" w:cstheme="majorHAnsi"/>
        </w:rPr>
        <w:t>6</w:t>
      </w:r>
      <w:r w:rsidRPr="001F611B">
        <w:rPr>
          <w:rFonts w:asciiTheme="majorHAnsi" w:hAnsiTheme="majorHAnsi" w:cstheme="majorHAnsi"/>
        </w:rPr>
        <w:t>.2 IPS Mode</w:t>
      </w:r>
      <w:r>
        <w:rPr>
          <w:rFonts w:asciiTheme="majorHAnsi" w:hAnsiTheme="majorHAnsi" w:cstheme="majorHAnsi"/>
        </w:rPr>
        <w:br/>
      </w:r>
      <w:r w:rsidRPr="001F611B">
        <w:rPr>
          <w:rFonts w:asciiTheme="majorHAnsi" w:hAnsiTheme="majorHAnsi" w:cstheme="majorHAnsi"/>
        </w:rPr>
        <w:t>- Suricata actively blocks or rejects traffic based on rules.</w:t>
      </w:r>
      <w:r>
        <w:rPr>
          <w:rFonts w:asciiTheme="majorHAnsi" w:hAnsiTheme="majorHAnsi" w:cstheme="majorHAnsi"/>
        </w:rPr>
        <w:br/>
      </w:r>
      <w:r w:rsidRPr="001F611B">
        <w:rPr>
          <w:rFonts w:asciiTheme="majorHAnsi" w:hAnsiTheme="majorHAnsi" w:cstheme="majorHAnsi"/>
        </w:rPr>
        <w:t>Configure NFQUEUE rules using `iptables`:</w:t>
      </w:r>
      <w:r w:rsidRPr="001F611B">
        <w:rPr>
          <w:rFonts w:asciiTheme="majorHAnsi" w:hAnsiTheme="majorHAnsi" w:cstheme="majorHAnsi"/>
        </w:rPr>
        <w:br/>
        <w:t>sudo iptables -I INPUT -i eth0 -j NFQUEUE --queue-num 0</w:t>
      </w:r>
      <w:r w:rsidRPr="001F611B">
        <w:rPr>
          <w:rFonts w:asciiTheme="majorHAnsi" w:hAnsiTheme="majorHAnsi" w:cstheme="majorHAnsi"/>
        </w:rPr>
        <w:br/>
        <w:t>sudo iptables -I OUTPUT -o eth0 -j NFQUEUE --queue-num 0</w:t>
      </w:r>
      <w:r w:rsidRPr="001F611B">
        <w:rPr>
          <w:rFonts w:asciiTheme="majorHAnsi" w:hAnsiTheme="majorHAnsi" w:cstheme="majorHAnsi"/>
        </w:rPr>
        <w:br/>
      </w:r>
    </w:p>
    <w:p w14:paraId="6111493E" w14:textId="3A29037B" w:rsidR="00BE3D82" w:rsidRPr="001F611B" w:rsidRDefault="00000000" w:rsidP="001F611B">
      <w:pPr>
        <w:rPr>
          <w:rFonts w:asciiTheme="majorHAnsi" w:hAnsiTheme="majorHAnsi" w:cstheme="majorHAnsi"/>
        </w:rPr>
      </w:pPr>
      <w:r w:rsidRPr="001F611B">
        <w:rPr>
          <w:rFonts w:asciiTheme="majorHAnsi" w:hAnsiTheme="majorHAnsi" w:cstheme="majorHAnsi"/>
        </w:rPr>
        <w:lastRenderedPageBreak/>
        <w:t>Run Suricata in IPS mode:</w:t>
      </w:r>
      <w:r w:rsidRPr="001F611B">
        <w:rPr>
          <w:rFonts w:asciiTheme="majorHAnsi" w:hAnsiTheme="majorHAnsi" w:cstheme="majorHAnsi"/>
        </w:rPr>
        <w:br/>
        <w:t>sudo suricata -q 0 -c /etc/suricata/suricata.yaml</w:t>
      </w:r>
      <w:r w:rsidRPr="001F611B">
        <w:rPr>
          <w:rFonts w:asciiTheme="majorHAnsi" w:hAnsiTheme="majorHAnsi" w:cstheme="majorHAnsi"/>
        </w:rPr>
        <w:br/>
      </w:r>
    </w:p>
    <w:p w14:paraId="6F33C4DC" w14:textId="77777777" w:rsidR="00BE3D82" w:rsidRPr="001F611B" w:rsidRDefault="00000000">
      <w:pPr>
        <w:pStyle w:val="Heading2"/>
        <w:rPr>
          <w:rFonts w:cstheme="majorHAnsi"/>
          <w:color w:val="auto"/>
        </w:rPr>
      </w:pPr>
      <w:r w:rsidRPr="001F611B">
        <w:rPr>
          <w:rFonts w:cstheme="majorHAnsi"/>
          <w:color w:val="auto"/>
        </w:rPr>
        <w:t>7. Testing</w:t>
      </w:r>
    </w:p>
    <w:p w14:paraId="301416FF" w14:textId="70D15553" w:rsidR="00BE3D82" w:rsidRPr="001F611B" w:rsidRDefault="00000000">
      <w:pPr>
        <w:rPr>
          <w:rFonts w:asciiTheme="majorHAnsi" w:hAnsiTheme="majorHAnsi" w:cstheme="majorHAnsi"/>
        </w:rPr>
      </w:pPr>
      <w:r w:rsidRPr="001F611B">
        <w:rPr>
          <w:rFonts w:asciiTheme="majorHAnsi" w:hAnsiTheme="majorHAnsi" w:cstheme="majorHAnsi"/>
        </w:rPr>
        <w:t>7.1 Ping Test</w:t>
      </w:r>
    </w:p>
    <w:p w14:paraId="0C910CB5" w14:textId="23EBA1CB" w:rsidR="00BE3D82" w:rsidRPr="001F611B" w:rsidRDefault="00000000" w:rsidP="001F611B">
      <w:pPr>
        <w:rPr>
          <w:rFonts w:asciiTheme="majorHAnsi" w:hAnsiTheme="majorHAnsi" w:cstheme="majorHAnsi"/>
        </w:rPr>
      </w:pPr>
      <w:r w:rsidRPr="001F611B">
        <w:rPr>
          <w:rFonts w:asciiTheme="majorHAnsi" w:hAnsiTheme="majorHAnsi" w:cstheme="majorHAnsi"/>
        </w:rPr>
        <w:t>1. From a different device or host (e.g., Windows), ping the Kali VM:</w:t>
      </w:r>
      <w:r w:rsidRPr="001F611B">
        <w:rPr>
          <w:rFonts w:asciiTheme="majorHAnsi" w:hAnsiTheme="majorHAnsi" w:cstheme="majorHAnsi"/>
        </w:rPr>
        <w:br/>
        <w:t>ping &lt;kali_vm_ip&gt;</w:t>
      </w:r>
      <w:r w:rsidRPr="001F611B">
        <w:rPr>
          <w:rFonts w:asciiTheme="majorHAnsi" w:hAnsiTheme="majorHAnsi" w:cstheme="majorHAnsi"/>
        </w:rPr>
        <w:br/>
      </w:r>
    </w:p>
    <w:p w14:paraId="33A128F0" w14:textId="77777777" w:rsidR="00BE3D82" w:rsidRPr="001F611B" w:rsidRDefault="00000000">
      <w:pPr>
        <w:rPr>
          <w:rFonts w:asciiTheme="majorHAnsi" w:hAnsiTheme="majorHAnsi" w:cstheme="majorHAnsi"/>
        </w:rPr>
      </w:pPr>
      <w:r w:rsidRPr="001F611B">
        <w:rPr>
          <w:rFonts w:asciiTheme="majorHAnsi" w:hAnsiTheme="majorHAnsi" w:cstheme="majorHAnsi"/>
        </w:rPr>
        <w:t>2. **Check Logs in IDS Mode**:</w:t>
      </w:r>
    </w:p>
    <w:p w14:paraId="142B7263" w14:textId="7721A685" w:rsidR="00BE3D82" w:rsidRPr="001F611B" w:rsidRDefault="00000000" w:rsidP="001F611B">
      <w:pPr>
        <w:rPr>
          <w:rFonts w:asciiTheme="majorHAnsi" w:hAnsiTheme="majorHAnsi" w:cstheme="majorHAnsi"/>
        </w:rPr>
      </w:pPr>
      <w:r w:rsidRPr="001F611B">
        <w:rPr>
          <w:rFonts w:asciiTheme="majorHAnsi" w:hAnsiTheme="majorHAnsi" w:cstheme="majorHAnsi"/>
        </w:rPr>
        <w:t>Suricata logs alerts in `/var/log/suricata/fast.log`:</w:t>
      </w:r>
      <w:r w:rsidRPr="001F611B">
        <w:rPr>
          <w:rFonts w:asciiTheme="majorHAnsi" w:hAnsiTheme="majorHAnsi" w:cstheme="majorHAnsi"/>
        </w:rPr>
        <w:br/>
        <w:t>sudo tail -f /var/log/suricata/fast.log</w:t>
      </w:r>
      <w:r w:rsidRPr="001F611B">
        <w:rPr>
          <w:rFonts w:asciiTheme="majorHAnsi" w:hAnsiTheme="majorHAnsi" w:cstheme="majorHAnsi"/>
        </w:rPr>
        <w:br/>
      </w:r>
    </w:p>
    <w:p w14:paraId="0105EFE0" w14:textId="14254EE9" w:rsidR="00BE3D82" w:rsidRPr="001F611B" w:rsidRDefault="00000000" w:rsidP="001F611B">
      <w:pPr>
        <w:rPr>
          <w:rFonts w:asciiTheme="majorHAnsi" w:hAnsiTheme="majorHAnsi" w:cstheme="majorHAnsi"/>
        </w:rPr>
      </w:pPr>
      <w:r w:rsidRPr="001F611B">
        <w:rPr>
          <w:rFonts w:asciiTheme="majorHAnsi" w:hAnsiTheme="majorHAnsi" w:cstheme="majorHAnsi"/>
        </w:rPr>
        <w:t>3. **Expected Log Entry for Alert Rule**:</w:t>
      </w:r>
      <w:r w:rsidRPr="001F611B">
        <w:rPr>
          <w:rFonts w:asciiTheme="majorHAnsi" w:hAnsiTheme="majorHAnsi" w:cstheme="majorHAnsi"/>
        </w:rPr>
        <w:br/>
        <w:t>11/12/2024-12:34:56.789012 [**] [1:1000001:1] ICMP Traffic Detected [**]</w:t>
      </w:r>
      <w:r w:rsidRPr="001F611B">
        <w:rPr>
          <w:rFonts w:asciiTheme="majorHAnsi" w:hAnsiTheme="majorHAnsi" w:cstheme="majorHAnsi"/>
        </w:rPr>
        <w:br/>
      </w:r>
    </w:p>
    <w:p w14:paraId="5BD00E7C" w14:textId="77777777" w:rsidR="00BE3D82" w:rsidRPr="001F611B" w:rsidRDefault="00000000">
      <w:pPr>
        <w:rPr>
          <w:rFonts w:asciiTheme="majorHAnsi" w:hAnsiTheme="majorHAnsi" w:cstheme="majorHAnsi"/>
        </w:rPr>
      </w:pPr>
      <w:r w:rsidRPr="001F611B">
        <w:rPr>
          <w:rFonts w:asciiTheme="majorHAnsi" w:hAnsiTheme="majorHAnsi" w:cstheme="majorHAnsi"/>
        </w:rPr>
        <w:t>4. **In IPS Mode (Drop Rule)**:</w:t>
      </w:r>
    </w:p>
    <w:p w14:paraId="57C88808" w14:textId="77777777" w:rsidR="00BE3D82" w:rsidRPr="001F611B" w:rsidRDefault="00000000">
      <w:pPr>
        <w:rPr>
          <w:rFonts w:asciiTheme="majorHAnsi" w:hAnsiTheme="majorHAnsi" w:cstheme="majorHAnsi"/>
        </w:rPr>
      </w:pPr>
      <w:r w:rsidRPr="001F611B">
        <w:rPr>
          <w:rFonts w:asciiTheme="majorHAnsi" w:hAnsiTheme="majorHAnsi" w:cstheme="majorHAnsi"/>
        </w:rPr>
        <w:t>- The ping should fail with `Request timed out`.</w:t>
      </w:r>
    </w:p>
    <w:p w14:paraId="4317902B" w14:textId="76510893" w:rsidR="00BE3D82" w:rsidRPr="001F611B" w:rsidRDefault="00000000">
      <w:pPr>
        <w:pStyle w:val="Quote"/>
        <w:rPr>
          <w:rFonts w:asciiTheme="majorHAnsi" w:hAnsiTheme="majorHAnsi" w:cstheme="majorHAnsi"/>
          <w:color w:val="auto"/>
        </w:rPr>
      </w:pPr>
      <w:r w:rsidRPr="001F611B">
        <w:rPr>
          <w:rFonts w:asciiTheme="majorHAnsi" w:hAnsiTheme="majorHAnsi" w:cstheme="majorHAnsi"/>
          <w:color w:val="auto"/>
        </w:rPr>
        <w:t>- Logs should indicate traffic was blocked:</w:t>
      </w:r>
      <w:r w:rsidRPr="001F611B">
        <w:rPr>
          <w:rFonts w:asciiTheme="majorHAnsi" w:hAnsiTheme="majorHAnsi" w:cstheme="majorHAnsi"/>
          <w:color w:val="auto"/>
        </w:rPr>
        <w:br/>
        <w:t>[**] [1:1000002:1] ICMP Traffic Blocked [**]</w:t>
      </w:r>
      <w:r w:rsidRPr="001F611B">
        <w:rPr>
          <w:rFonts w:asciiTheme="majorHAnsi" w:hAnsiTheme="majorHAnsi" w:cstheme="majorHAnsi"/>
          <w:color w:val="auto"/>
        </w:rPr>
        <w:br/>
      </w:r>
    </w:p>
    <w:p w14:paraId="7A02A5B9" w14:textId="63EEF240" w:rsidR="00BE3D82" w:rsidRPr="001F611B" w:rsidRDefault="00000000">
      <w:pPr>
        <w:rPr>
          <w:rFonts w:asciiTheme="majorHAnsi" w:hAnsiTheme="majorHAnsi" w:cstheme="majorHAnsi"/>
        </w:rPr>
      </w:pPr>
      <w:r w:rsidRPr="001F611B">
        <w:rPr>
          <w:rFonts w:asciiTheme="majorHAnsi" w:hAnsiTheme="majorHAnsi" w:cstheme="majorHAnsi"/>
        </w:rPr>
        <w:t>7.2 Traffic Simulation with hping3</w:t>
      </w:r>
    </w:p>
    <w:p w14:paraId="5D5F659E" w14:textId="1DC2D7A1" w:rsidR="00BE3D82" w:rsidRPr="001F611B" w:rsidRDefault="00000000" w:rsidP="001F611B">
      <w:pPr>
        <w:rPr>
          <w:rFonts w:asciiTheme="majorHAnsi" w:hAnsiTheme="majorHAnsi" w:cstheme="majorHAnsi"/>
        </w:rPr>
      </w:pPr>
      <w:r w:rsidRPr="001F611B">
        <w:rPr>
          <w:rFonts w:asciiTheme="majorHAnsi" w:hAnsiTheme="majorHAnsi" w:cstheme="majorHAnsi"/>
        </w:rPr>
        <w:t>1. Use `hping3` to simulate ICMP flood:</w:t>
      </w:r>
      <w:r w:rsidRPr="001F611B">
        <w:rPr>
          <w:rFonts w:asciiTheme="majorHAnsi" w:hAnsiTheme="majorHAnsi" w:cstheme="majorHAnsi"/>
        </w:rPr>
        <w:br/>
        <w:t>sudo hping3 -1 --flood &lt;kali_vm_ip&gt;</w:t>
      </w:r>
      <w:r w:rsidRPr="001F611B">
        <w:rPr>
          <w:rFonts w:asciiTheme="majorHAnsi" w:hAnsiTheme="majorHAnsi" w:cstheme="majorHAnsi"/>
        </w:rPr>
        <w:br/>
      </w:r>
    </w:p>
    <w:p w14:paraId="2FCA408E" w14:textId="77777777" w:rsidR="00BE3D82" w:rsidRPr="001F611B" w:rsidRDefault="00000000">
      <w:pPr>
        <w:rPr>
          <w:rFonts w:asciiTheme="majorHAnsi" w:hAnsiTheme="majorHAnsi" w:cstheme="majorHAnsi"/>
        </w:rPr>
      </w:pPr>
      <w:r w:rsidRPr="001F611B">
        <w:rPr>
          <w:rFonts w:asciiTheme="majorHAnsi" w:hAnsiTheme="majorHAnsi" w:cstheme="majorHAnsi"/>
        </w:rPr>
        <w:t>2. **Verify Blocking**:</w:t>
      </w:r>
    </w:p>
    <w:p w14:paraId="7D1B5F79" w14:textId="77777777" w:rsidR="00BE3D82" w:rsidRPr="001F611B" w:rsidRDefault="00000000">
      <w:pPr>
        <w:rPr>
          <w:rFonts w:asciiTheme="majorHAnsi" w:hAnsiTheme="majorHAnsi" w:cstheme="majorHAnsi"/>
        </w:rPr>
      </w:pPr>
      <w:r w:rsidRPr="001F611B">
        <w:rPr>
          <w:rFonts w:asciiTheme="majorHAnsi" w:hAnsiTheme="majorHAnsi" w:cstheme="majorHAnsi"/>
        </w:rPr>
        <w:t>- In IPS mode, Suricata should block this traffic.</w:t>
      </w:r>
    </w:p>
    <w:p w14:paraId="1E2AA7A2" w14:textId="77777777" w:rsidR="00BE3D82" w:rsidRPr="001F611B" w:rsidRDefault="00000000">
      <w:pPr>
        <w:rPr>
          <w:rFonts w:asciiTheme="majorHAnsi" w:hAnsiTheme="majorHAnsi" w:cstheme="majorHAnsi"/>
        </w:rPr>
      </w:pPr>
      <w:r w:rsidRPr="001F611B">
        <w:rPr>
          <w:rFonts w:asciiTheme="majorHAnsi" w:hAnsiTheme="majorHAnsi" w:cstheme="majorHAnsi"/>
        </w:rPr>
        <w:t>- Monitor logs for drop events.</w:t>
      </w:r>
    </w:p>
    <w:sectPr w:rsidR="00BE3D82" w:rsidRPr="001F61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477400">
    <w:abstractNumId w:val="8"/>
  </w:num>
  <w:num w:numId="2" w16cid:durableId="23677962">
    <w:abstractNumId w:val="6"/>
  </w:num>
  <w:num w:numId="3" w16cid:durableId="260338042">
    <w:abstractNumId w:val="5"/>
  </w:num>
  <w:num w:numId="4" w16cid:durableId="1120221418">
    <w:abstractNumId w:val="4"/>
  </w:num>
  <w:num w:numId="5" w16cid:durableId="719326310">
    <w:abstractNumId w:val="7"/>
  </w:num>
  <w:num w:numId="6" w16cid:durableId="1366515950">
    <w:abstractNumId w:val="3"/>
  </w:num>
  <w:num w:numId="7" w16cid:durableId="2087411946">
    <w:abstractNumId w:val="2"/>
  </w:num>
  <w:num w:numId="8" w16cid:durableId="1248886286">
    <w:abstractNumId w:val="1"/>
  </w:num>
  <w:num w:numId="9" w16cid:durableId="157577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6A9"/>
    <w:rsid w:val="001F611B"/>
    <w:rsid w:val="0029639D"/>
    <w:rsid w:val="00326F90"/>
    <w:rsid w:val="008564F5"/>
    <w:rsid w:val="00930F91"/>
    <w:rsid w:val="00AA1D8D"/>
    <w:rsid w:val="00B47730"/>
    <w:rsid w:val="00B56650"/>
    <w:rsid w:val="00BE3D8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D6CDC"/>
  <w14:defaultImageDpi w14:val="300"/>
  <w15:docId w15:val="{EE8C10D1-1104-4709-98AC-253A709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C2B1452A8B9644E8C8746036957D926" ma:contentTypeVersion="11" ma:contentTypeDescription="Create a new document." ma:contentTypeScope="" ma:versionID="0bd0ea929cf623a037d1e728f45e7c5d">
  <xsd:schema xmlns:xsd="http://www.w3.org/2001/XMLSchema" xmlns:xs="http://www.w3.org/2001/XMLSchema" xmlns:p="http://schemas.microsoft.com/office/2006/metadata/properties" xmlns:ns2="ecb9fd39-69ca-44d1-bf6e-cb49dbade056" xmlns:ns3="b59294c0-f64c-4d03-83c4-674f6ef2da85" targetNamespace="http://schemas.microsoft.com/office/2006/metadata/properties" ma:root="true" ma:fieldsID="35d22991af54aeca3f7b7a45b3c8a28b" ns2:_="" ns3:_="">
    <xsd:import namespace="ecb9fd39-69ca-44d1-bf6e-cb49dbade056"/>
    <xsd:import namespace="b59294c0-f64c-4d03-83c4-674f6ef2da8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9fd39-69ca-44d1-bf6e-cb49dbade05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9294c0-f64c-4d03-83c4-674f6ef2da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138e55b-d2e1-469c-9767-7cd02376e860}" ma:internalName="TaxCatchAll" ma:showField="CatchAllData" ma:web="b59294c0-f64c-4d03-83c4-674f6ef2d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9294c0-f64c-4d03-83c4-674f6ef2da85" xsi:nil="true"/>
    <lcf76f155ced4ddcb4097134ff3c332f xmlns="ecb9fd39-69ca-44d1-bf6e-cb49dbade0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DCD2218-74EC-4D35-8398-9DA253D0CB44}"/>
</file>

<file path=customXml/itemProps3.xml><?xml version="1.0" encoding="utf-8"?>
<ds:datastoreItem xmlns:ds="http://schemas.openxmlformats.org/officeDocument/2006/customXml" ds:itemID="{25CA76D1-D52B-48EA-A095-2C36954B18F8}"/>
</file>

<file path=customXml/itemProps4.xml><?xml version="1.0" encoding="utf-8"?>
<ds:datastoreItem xmlns:ds="http://schemas.openxmlformats.org/officeDocument/2006/customXml" ds:itemID="{5596083E-D9C4-442D-BDD2-2FC345C189D8}"/>
</file>

<file path=docProps/app.xml><?xml version="1.0" encoding="utf-8"?>
<Properties xmlns="http://schemas.openxmlformats.org/officeDocument/2006/extended-properties" xmlns:vt="http://schemas.openxmlformats.org/officeDocument/2006/docPropsVTypes">
  <Template>Normal.dotm</Template>
  <TotalTime>6</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Farrukh Tahir Computer Engineer FCSE</cp:lastModifiedBy>
  <cp:revision>4</cp:revision>
  <dcterms:created xsi:type="dcterms:W3CDTF">2013-12-23T23:15:00Z</dcterms:created>
  <dcterms:modified xsi:type="dcterms:W3CDTF">2024-11-12T07:26:00Z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0x0101002C2B1452A8B9644E8C8746036957D926</vt:lpwstr>
  </property>
</Properties>
</file>